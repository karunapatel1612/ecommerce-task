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35E21" w14:textId="0D69786C" w:rsidR="00FA3A44" w:rsidRDefault="009F5B68">
      <w:pPr>
        <w:pStyle w:val="Title"/>
      </w:pPr>
      <w:r>
        <w:t>Documentation of API in Laravel</w:t>
      </w:r>
    </w:p>
    <w:p w14:paraId="2AAEC732" w14:textId="77777777" w:rsidR="00FA3A44" w:rsidRPr="009F5B68" w:rsidRDefault="00000000">
      <w:pPr>
        <w:pStyle w:val="Heading1"/>
        <w:rPr>
          <w:color w:val="000000" w:themeColor="text1"/>
        </w:rPr>
      </w:pPr>
      <w:r w:rsidRPr="009F5B68">
        <w:rPr>
          <w:color w:val="000000" w:themeColor="text1"/>
        </w:rPr>
        <w:t>Overview</w:t>
      </w:r>
    </w:p>
    <w:p w14:paraId="0E1C8D47" w14:textId="77777777" w:rsidR="00FA3A44" w:rsidRDefault="00000000">
      <w:r>
        <w:t>Build a Laravel REST API to manage products in an e-commerce system. This includes CRUD operations, image uploads, caching, and auto-generated Swagger documentation.</w:t>
      </w:r>
    </w:p>
    <w:p w14:paraId="7864A00A" w14:textId="77777777" w:rsidR="00FA3A44" w:rsidRPr="009F5B68" w:rsidRDefault="00000000">
      <w:pPr>
        <w:pStyle w:val="Heading2"/>
        <w:rPr>
          <w:color w:val="000000" w:themeColor="text1"/>
        </w:rPr>
      </w:pPr>
      <w:r w:rsidRPr="009F5B68">
        <w:rPr>
          <w:color w:val="000000" w:themeColor="text1"/>
        </w:rPr>
        <w:t>Technologies Used:</w:t>
      </w:r>
    </w:p>
    <w:p w14:paraId="475C8D84" w14:textId="323A54F5" w:rsidR="00FA3A44" w:rsidRDefault="00000000">
      <w:pPr>
        <w:pStyle w:val="ListBullet"/>
      </w:pPr>
      <w:r>
        <w:t xml:space="preserve">- Laravel </w:t>
      </w:r>
      <w:r w:rsidR="00011099">
        <w:t>12</w:t>
      </w:r>
      <w:r>
        <w:br/>
        <w:t>- MySQL</w:t>
      </w:r>
      <w:r>
        <w:br/>
        <w:t>- Laravel Cache</w:t>
      </w:r>
      <w:r>
        <w:br/>
        <w:t>- Swagger (L5 Swagger)</w:t>
      </w:r>
      <w:r>
        <w:br/>
        <w:t>- PHP 8</w:t>
      </w:r>
      <w:r w:rsidR="00667772">
        <w:t>.2</w:t>
      </w:r>
    </w:p>
    <w:p w14:paraId="44ADD626" w14:textId="77777777" w:rsidR="00FA3A44" w:rsidRPr="009F5B68" w:rsidRDefault="00000000">
      <w:pPr>
        <w:pStyle w:val="Heading1"/>
        <w:rPr>
          <w:color w:val="000000" w:themeColor="text1"/>
        </w:rPr>
      </w:pPr>
      <w:r w:rsidRPr="009F5B68">
        <w:rPr>
          <w:color w:val="000000" w:themeColor="text1"/>
        </w:rPr>
        <w:t>Folder Structure</w:t>
      </w:r>
    </w:p>
    <w:p w14:paraId="5BFD376F" w14:textId="62A4B060" w:rsidR="00FA3A44" w:rsidRDefault="00000000">
      <w:r>
        <w:t>• app/Http/Controllers/ProductController.php</w:t>
      </w:r>
      <w:r>
        <w:br/>
        <w:t>• database/migrations/</w:t>
      </w:r>
      <w:proofErr w:type="spellStart"/>
      <w:r w:rsidR="00AB6E9F">
        <w:t>file_name</w:t>
      </w:r>
      <w:r>
        <w:t>.php</w:t>
      </w:r>
      <w:proofErr w:type="spellEnd"/>
      <w:r>
        <w:br/>
        <w:t>• routes/</w:t>
      </w:r>
      <w:proofErr w:type="spellStart"/>
      <w:r>
        <w:t>api.php</w:t>
      </w:r>
      <w:proofErr w:type="spellEnd"/>
      <w:r>
        <w:br/>
        <w:t>• app/Models/</w:t>
      </w:r>
      <w:proofErr w:type="spellStart"/>
      <w:r>
        <w:t>Product.php</w:t>
      </w:r>
      <w:proofErr w:type="spellEnd"/>
      <w:r>
        <w:br/>
        <w:t>• app/Providers/</w:t>
      </w:r>
      <w:proofErr w:type="spellStart"/>
      <w:r>
        <w:t>AppServiceProvider.php</w:t>
      </w:r>
      <w:proofErr w:type="spellEnd"/>
    </w:p>
    <w:p w14:paraId="1C44900B" w14:textId="77777777" w:rsidR="00FA3A44" w:rsidRPr="009F5B68" w:rsidRDefault="00000000">
      <w:pPr>
        <w:pStyle w:val="Heading1"/>
        <w:rPr>
          <w:color w:val="000000" w:themeColor="text1"/>
        </w:rPr>
      </w:pPr>
      <w:r w:rsidRPr="009F5B68">
        <w:rPr>
          <w:color w:val="000000" w:themeColor="text1"/>
        </w:rPr>
        <w:t>Step 1: Project Setup</w:t>
      </w:r>
    </w:p>
    <w:p w14:paraId="0D56ACFF" w14:textId="77777777" w:rsidR="00FA3A44" w:rsidRDefault="00000000">
      <w:pPr>
        <w:pStyle w:val="ListBullet"/>
      </w:pPr>
      <w:r>
        <w:t>Install Laravel</w:t>
      </w:r>
    </w:p>
    <w:p w14:paraId="5137728D" w14:textId="568814CC" w:rsidR="00FA3A44" w:rsidRDefault="00000000">
      <w:pPr>
        <w:pStyle w:val="ListBullet"/>
      </w:pPr>
      <w:r>
        <w:t xml:space="preserve">composer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r w:rsidR="00AB6E9F" w:rsidRPr="00AB6E9F">
        <w:t>ecommerce-task</w:t>
      </w:r>
      <w:r>
        <w:br/>
        <w:t xml:space="preserve">cd </w:t>
      </w:r>
      <w:r w:rsidR="00AB6E9F" w:rsidRPr="00AB6E9F">
        <w:t>ecommerce-task</w:t>
      </w:r>
    </w:p>
    <w:p w14:paraId="573262BD" w14:textId="4945B558" w:rsidR="00FA3A44" w:rsidRDefault="00000000">
      <w:pPr>
        <w:pStyle w:val="ListBullet"/>
      </w:pPr>
      <w:r>
        <w:t>Connect Database in .env</w:t>
      </w:r>
      <w:r w:rsidR="00AB6E9F">
        <w:t xml:space="preserve"> file</w:t>
      </w:r>
    </w:p>
    <w:p w14:paraId="4302CC7E" w14:textId="58529259" w:rsidR="00FA3A44" w:rsidRDefault="00000000">
      <w:pPr>
        <w:pStyle w:val="ListBullet"/>
      </w:pPr>
      <w:r>
        <w:t>DB_CONNECTION=</w:t>
      </w:r>
      <w:proofErr w:type="spellStart"/>
      <w:r>
        <w:t>mysql</w:t>
      </w:r>
      <w:proofErr w:type="spellEnd"/>
      <w:r>
        <w:br/>
        <w:t>DB_HOST=127.0.0.1</w:t>
      </w:r>
      <w:r>
        <w:br/>
        <w:t>DB_PORT=3306</w:t>
      </w:r>
      <w:r>
        <w:br/>
        <w:t>DB_DATABASE=</w:t>
      </w:r>
      <w:proofErr w:type="spellStart"/>
      <w:r>
        <w:t>ecommerce</w:t>
      </w:r>
      <w:r w:rsidR="00AB6E9F">
        <w:t>_db</w:t>
      </w:r>
      <w:proofErr w:type="spellEnd"/>
      <w:r>
        <w:br/>
        <w:t>DB_USERNAME=root</w:t>
      </w:r>
      <w:r>
        <w:br/>
        <w:t>DB_PASSWORD=</w:t>
      </w:r>
    </w:p>
    <w:p w14:paraId="5D6BE3D3" w14:textId="33D65294" w:rsidR="00FA3A44" w:rsidRDefault="00000000">
      <w:pPr>
        <w:pStyle w:val="ListBullet"/>
      </w:pPr>
      <w:r>
        <w:t xml:space="preserve">Create the database </w:t>
      </w:r>
      <w:proofErr w:type="spellStart"/>
      <w:r>
        <w:t>ecommerce</w:t>
      </w:r>
      <w:r w:rsidR="00AB6E9F">
        <w:t>_db</w:t>
      </w:r>
      <w:proofErr w:type="spellEnd"/>
      <w:r>
        <w:t xml:space="preserve"> in MySQL.</w:t>
      </w:r>
    </w:p>
    <w:p w14:paraId="0F0FFEA1" w14:textId="77777777" w:rsidR="00FA3A44" w:rsidRDefault="00000000">
      <w:pPr>
        <w:pStyle w:val="ListBullet"/>
      </w:pPr>
      <w:r>
        <w:t>php artisan migrate</w:t>
      </w:r>
    </w:p>
    <w:p w14:paraId="73A82C52" w14:textId="77777777" w:rsidR="00FA3A44" w:rsidRPr="009F5B68" w:rsidRDefault="00000000">
      <w:pPr>
        <w:pStyle w:val="Heading1"/>
        <w:rPr>
          <w:color w:val="000000" w:themeColor="text1"/>
        </w:rPr>
      </w:pPr>
      <w:r w:rsidRPr="009F5B68">
        <w:rPr>
          <w:color w:val="000000" w:themeColor="text1"/>
        </w:rPr>
        <w:t>Step 2: Product Model, Migration &amp; Factory</w:t>
      </w:r>
    </w:p>
    <w:p w14:paraId="15B92AB8" w14:textId="77777777" w:rsidR="00FA3A44" w:rsidRDefault="00000000">
      <w:pPr>
        <w:pStyle w:val="ListBullet"/>
      </w:pPr>
      <w:r>
        <w:t>Generate Model, Migration &amp; Controller:</w:t>
      </w:r>
    </w:p>
    <w:p w14:paraId="7BA8A217" w14:textId="77777777" w:rsidR="00FA3A44" w:rsidRDefault="00000000">
      <w:pPr>
        <w:pStyle w:val="ListBullet"/>
      </w:pPr>
      <w:r>
        <w:t xml:space="preserve">php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Product -mc</w:t>
      </w:r>
    </w:p>
    <w:p w14:paraId="0F5F56FA" w14:textId="77777777" w:rsidR="00FA3A44" w:rsidRDefault="00000000">
      <w:pPr>
        <w:pStyle w:val="ListBullet"/>
      </w:pPr>
      <w:r>
        <w:t>Edit Migration:</w:t>
      </w:r>
    </w:p>
    <w:p w14:paraId="579869CB" w14:textId="5CDA360B" w:rsidR="00FA3A44" w:rsidRDefault="00000000">
      <w:pPr>
        <w:pStyle w:val="ListBullet"/>
      </w:pPr>
      <w:r>
        <w:lastRenderedPageBreak/>
        <w:t xml:space="preserve">Schema::create('products', </w:t>
      </w:r>
      <w:r w:rsidR="009F5B68">
        <w:t>...)</w:t>
      </w:r>
    </w:p>
    <w:p w14:paraId="0D1F7AB3" w14:textId="77777777" w:rsidR="00FA3A44" w:rsidRDefault="00000000">
      <w:pPr>
        <w:pStyle w:val="ListBullet"/>
      </w:pPr>
      <w:r>
        <w:t>Run Migration:</w:t>
      </w:r>
    </w:p>
    <w:p w14:paraId="0BB2D25D" w14:textId="77777777" w:rsidR="00FA3A44" w:rsidRDefault="00000000">
      <w:pPr>
        <w:pStyle w:val="ListBullet"/>
      </w:pPr>
      <w:r>
        <w:t>php artisan migrate</w:t>
      </w:r>
    </w:p>
    <w:p w14:paraId="663CE923" w14:textId="77777777" w:rsidR="00FA3A44" w:rsidRPr="009F5B68" w:rsidRDefault="00000000">
      <w:pPr>
        <w:pStyle w:val="Heading1"/>
        <w:rPr>
          <w:color w:val="000000" w:themeColor="text1"/>
        </w:rPr>
      </w:pPr>
      <w:r w:rsidRPr="009F5B68">
        <w:rPr>
          <w:color w:val="000000" w:themeColor="text1"/>
        </w:rPr>
        <w:t>Step 3: Setup API Routes (routes/</w:t>
      </w:r>
      <w:proofErr w:type="spellStart"/>
      <w:r w:rsidRPr="009F5B68">
        <w:rPr>
          <w:color w:val="000000" w:themeColor="text1"/>
        </w:rPr>
        <w:t>api.php</w:t>
      </w:r>
      <w:proofErr w:type="spellEnd"/>
      <w:r w:rsidRPr="009F5B68">
        <w:rPr>
          <w:color w:val="000000" w:themeColor="text1"/>
        </w:rPr>
        <w:t>)</w:t>
      </w:r>
    </w:p>
    <w:p w14:paraId="49C8DC20" w14:textId="77777777" w:rsidR="00FA3A44" w:rsidRDefault="00000000">
      <w:pPr>
        <w:pStyle w:val="ListBullet"/>
      </w:pPr>
      <w:r>
        <w:t>use App\Http\Controllers\ProductController;</w:t>
      </w:r>
    </w:p>
    <w:p w14:paraId="39B18D7E" w14:textId="77777777" w:rsidR="00FA3A44" w:rsidRDefault="00000000">
      <w:pPr>
        <w:pStyle w:val="ListBullet"/>
      </w:pPr>
      <w:r>
        <w:t>Route::get('/all-products', [ProductController::class, 'index']);</w:t>
      </w:r>
    </w:p>
    <w:p w14:paraId="6B8DFAC1" w14:textId="77777777" w:rsidR="00FA3A44" w:rsidRDefault="00000000">
      <w:pPr>
        <w:pStyle w:val="ListBullet"/>
      </w:pPr>
      <w:r>
        <w:t>Route::post('/store', [ProductController::class, 'store']);</w:t>
      </w:r>
    </w:p>
    <w:p w14:paraId="40D9B21A" w14:textId="77777777" w:rsidR="00FA3A44" w:rsidRDefault="00000000">
      <w:pPr>
        <w:pStyle w:val="ListBullet"/>
      </w:pPr>
      <w:r>
        <w:t>Route::get('/show/{id}', [ProductController::class, 'show']);</w:t>
      </w:r>
    </w:p>
    <w:p w14:paraId="7A92702D" w14:textId="77777777" w:rsidR="00FA3A44" w:rsidRDefault="00000000">
      <w:pPr>
        <w:pStyle w:val="ListBullet"/>
      </w:pPr>
      <w:r>
        <w:t>Route::post('/edit', [ProductController::class, 'edit']);</w:t>
      </w:r>
    </w:p>
    <w:p w14:paraId="5EE65B4B" w14:textId="77777777" w:rsidR="00FA3A44" w:rsidRDefault="00000000">
      <w:pPr>
        <w:pStyle w:val="ListBullet"/>
      </w:pPr>
      <w:r>
        <w:t>Route::delete('/destroy/{id}', [ProductController::class, 'destroy']);</w:t>
      </w:r>
    </w:p>
    <w:p w14:paraId="46492A48" w14:textId="77777777" w:rsidR="00FA3A44" w:rsidRPr="009F5B68" w:rsidRDefault="00000000">
      <w:pPr>
        <w:pStyle w:val="Heading1"/>
        <w:rPr>
          <w:color w:val="000000" w:themeColor="text1"/>
        </w:rPr>
      </w:pPr>
      <w:r w:rsidRPr="009F5B68">
        <w:rPr>
          <w:color w:val="000000" w:themeColor="text1"/>
        </w:rPr>
        <w:t>Step 4: Controller Logic (ProductController.php)</w:t>
      </w:r>
    </w:p>
    <w:p w14:paraId="7FE7E46B" w14:textId="77777777" w:rsidR="00FA3A44" w:rsidRDefault="00000000">
      <w:pPr>
        <w:pStyle w:val="ListBullet"/>
      </w:pPr>
      <w:r>
        <w:t>Ensure each method handles validation, image uploads, exception handling, and appropriate JSON responses.</w:t>
      </w:r>
    </w:p>
    <w:p w14:paraId="7E32DC05" w14:textId="77777777" w:rsidR="00FA3A44" w:rsidRPr="009F5B68" w:rsidRDefault="00000000">
      <w:pPr>
        <w:pStyle w:val="Heading1"/>
        <w:rPr>
          <w:color w:val="000000" w:themeColor="text1"/>
        </w:rPr>
      </w:pPr>
      <w:r w:rsidRPr="009F5B68">
        <w:rPr>
          <w:color w:val="000000" w:themeColor="text1"/>
        </w:rPr>
        <w:t>Step 5: Setup Swagger (L5 Swagger)</w:t>
      </w:r>
    </w:p>
    <w:p w14:paraId="002FB577" w14:textId="77777777" w:rsidR="00FA3A44" w:rsidRDefault="00000000">
      <w:pPr>
        <w:pStyle w:val="ListBullet"/>
      </w:pPr>
      <w:r>
        <w:t>Install:</w:t>
      </w:r>
    </w:p>
    <w:p w14:paraId="41513D45" w14:textId="77777777" w:rsidR="00FA3A44" w:rsidRDefault="00000000">
      <w:pPr>
        <w:pStyle w:val="ListBullet"/>
      </w:pPr>
      <w:r>
        <w:t>composer require "darkaonline/l5-swagger"</w:t>
      </w:r>
    </w:p>
    <w:p w14:paraId="64A84BE5" w14:textId="77777777" w:rsidR="00FA3A44" w:rsidRDefault="00000000">
      <w:pPr>
        <w:pStyle w:val="ListBullet"/>
      </w:pPr>
      <w:r>
        <w:t>Publish Config:</w:t>
      </w:r>
    </w:p>
    <w:p w14:paraId="27747186" w14:textId="77777777" w:rsidR="00FA3A44" w:rsidRDefault="00000000">
      <w:pPr>
        <w:pStyle w:val="ListBullet"/>
      </w:pPr>
      <w:r>
        <w:t xml:space="preserve">php artisan </w:t>
      </w:r>
      <w:proofErr w:type="spellStart"/>
      <w:proofErr w:type="gramStart"/>
      <w:r>
        <w:t>vendor:publish</w:t>
      </w:r>
      <w:proofErr w:type="spellEnd"/>
      <w:proofErr w:type="gramEnd"/>
      <w:r>
        <w:t xml:space="preserve"> --provider "L5Swagger\L5SwaggerServiceProvider"</w:t>
      </w:r>
    </w:p>
    <w:p w14:paraId="3933F9A5" w14:textId="77777777" w:rsidR="00FA3A44" w:rsidRDefault="00000000">
      <w:pPr>
        <w:pStyle w:val="ListBullet"/>
      </w:pPr>
      <w:r>
        <w:t xml:space="preserve">Update </w:t>
      </w:r>
      <w:proofErr w:type="spellStart"/>
      <w:r>
        <w:t>AppServiceProvider.php</w:t>
      </w:r>
      <w:proofErr w:type="spellEnd"/>
      <w:r>
        <w:t>:</w:t>
      </w:r>
    </w:p>
    <w:p w14:paraId="19FD1239" w14:textId="77777777" w:rsidR="00FA3A44" w:rsidRDefault="00000000">
      <w:pPr>
        <w:pStyle w:val="ListBullet"/>
      </w:pPr>
      <w:r>
        <w:t xml:space="preserve">Use </w:t>
      </w:r>
      <w:proofErr w:type="spellStart"/>
      <w:r>
        <w:t>forceRootUrl</w:t>
      </w:r>
      <w:proofErr w:type="spellEnd"/>
      <w:r>
        <w:t xml:space="preserve"> if needed.</w:t>
      </w:r>
    </w:p>
    <w:p w14:paraId="1CB0E209" w14:textId="77777777" w:rsidR="00FA3A44" w:rsidRDefault="00000000">
      <w:pPr>
        <w:pStyle w:val="ListBullet"/>
      </w:pPr>
      <w:r>
        <w:t>Annotate Controller with Swagger Tags</w:t>
      </w:r>
    </w:p>
    <w:p w14:paraId="48DC3821" w14:textId="77777777" w:rsidR="00FA3A44" w:rsidRDefault="00000000">
      <w:pPr>
        <w:pStyle w:val="ListBullet"/>
      </w:pPr>
      <w:r>
        <w:t>@OA\</w:t>
      </w:r>
      <w:proofErr w:type="gramStart"/>
      <w:r>
        <w:t>Info(</w:t>
      </w:r>
      <w:proofErr w:type="gramEnd"/>
      <w:r>
        <w:t>title="Product API", version="1.0")</w:t>
      </w:r>
      <w:r>
        <w:br/>
        <w:t>@OA\</w:t>
      </w:r>
      <w:proofErr w:type="gramStart"/>
      <w:r>
        <w:t>Tag(</w:t>
      </w:r>
      <w:proofErr w:type="gramEnd"/>
      <w:r>
        <w:t>name="Products", description="Product Management APIs")</w:t>
      </w:r>
    </w:p>
    <w:p w14:paraId="4362210E" w14:textId="77777777" w:rsidR="00FA3A44" w:rsidRDefault="00000000">
      <w:pPr>
        <w:pStyle w:val="ListBullet"/>
      </w:pPr>
      <w:r>
        <w:t>Generate Docs:</w:t>
      </w:r>
    </w:p>
    <w:p w14:paraId="269AF279" w14:textId="77777777" w:rsidR="00FA3A44" w:rsidRDefault="00000000">
      <w:pPr>
        <w:pStyle w:val="ListBullet"/>
      </w:pPr>
      <w:r>
        <w:t>php artisan l5-swagger:generate</w:t>
      </w:r>
    </w:p>
    <w:p w14:paraId="2154E460" w14:textId="636085B8" w:rsidR="00FA3A44" w:rsidRDefault="00000000">
      <w:pPr>
        <w:pStyle w:val="ListBullet"/>
      </w:pPr>
      <w:r>
        <w:t xml:space="preserve">Visit: </w:t>
      </w:r>
      <w:r w:rsidR="002E1C78" w:rsidRPr="002E1C78">
        <w:t>http://127.0.0.1:8000/docs</w:t>
      </w:r>
    </w:p>
    <w:p w14:paraId="50C9F73D" w14:textId="77777777" w:rsidR="00FA3A44" w:rsidRPr="009F5B68" w:rsidRDefault="00000000">
      <w:pPr>
        <w:pStyle w:val="Heading1"/>
        <w:rPr>
          <w:color w:val="000000" w:themeColor="text1"/>
        </w:rPr>
      </w:pPr>
      <w:r w:rsidRPr="009F5B68">
        <w:rPr>
          <w:color w:val="000000" w:themeColor="text1"/>
        </w:rPr>
        <w:t>Step 6: Test with Postman</w:t>
      </w:r>
    </w:p>
    <w:p w14:paraId="6F1EBA1F" w14:textId="77777777" w:rsidR="00FA3A44" w:rsidRDefault="00000000">
      <w:pPr>
        <w:pStyle w:val="ListBullet"/>
      </w:pPr>
      <w:r>
        <w:t>GET /</w:t>
      </w:r>
      <w:proofErr w:type="spellStart"/>
      <w:r>
        <w:t>api</w:t>
      </w:r>
      <w:proofErr w:type="spellEnd"/>
      <w:r>
        <w:t>/all-products</w:t>
      </w:r>
    </w:p>
    <w:p w14:paraId="08D724BC" w14:textId="77777777" w:rsidR="00FA3A44" w:rsidRDefault="00000000">
      <w:pPr>
        <w:pStyle w:val="ListBullet"/>
      </w:pPr>
      <w:r>
        <w:t>POST /</w:t>
      </w:r>
      <w:proofErr w:type="spellStart"/>
      <w:r>
        <w:t>api</w:t>
      </w:r>
      <w:proofErr w:type="spellEnd"/>
      <w:r>
        <w:t>/store</w:t>
      </w:r>
    </w:p>
    <w:p w14:paraId="40A9024F" w14:textId="77777777" w:rsidR="00FA3A44" w:rsidRDefault="00000000">
      <w:pPr>
        <w:pStyle w:val="ListBullet"/>
      </w:pPr>
      <w:r>
        <w:t>GET /</w:t>
      </w:r>
      <w:proofErr w:type="spellStart"/>
      <w:r>
        <w:t>api</w:t>
      </w:r>
      <w:proofErr w:type="spellEnd"/>
      <w:r>
        <w:t>/show/{id}</w:t>
      </w:r>
    </w:p>
    <w:p w14:paraId="2ECA6B84" w14:textId="77777777" w:rsidR="00FA3A44" w:rsidRDefault="00000000">
      <w:pPr>
        <w:pStyle w:val="ListBullet"/>
      </w:pPr>
      <w:r>
        <w:t>POST /</w:t>
      </w:r>
      <w:proofErr w:type="spellStart"/>
      <w:r>
        <w:t>api</w:t>
      </w:r>
      <w:proofErr w:type="spellEnd"/>
      <w:r>
        <w:t>/edit</w:t>
      </w:r>
    </w:p>
    <w:p w14:paraId="45E751BB" w14:textId="69D2B937" w:rsidR="00FA3A44" w:rsidRDefault="00000000" w:rsidP="009F5B68">
      <w:pPr>
        <w:pStyle w:val="ListBullet"/>
      </w:pPr>
      <w:r>
        <w:t>DELETE /</w:t>
      </w:r>
      <w:proofErr w:type="spellStart"/>
      <w:r>
        <w:t>api</w:t>
      </w:r>
      <w:proofErr w:type="spellEnd"/>
      <w:r>
        <w:t>/destroy/{id}</w:t>
      </w:r>
    </w:p>
    <w:sectPr w:rsidR="00FA3A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DFC8E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267067">
    <w:abstractNumId w:val="8"/>
  </w:num>
  <w:num w:numId="2" w16cid:durableId="1846281814">
    <w:abstractNumId w:val="6"/>
  </w:num>
  <w:num w:numId="3" w16cid:durableId="1741907790">
    <w:abstractNumId w:val="5"/>
  </w:num>
  <w:num w:numId="4" w16cid:durableId="1707441176">
    <w:abstractNumId w:val="4"/>
  </w:num>
  <w:num w:numId="5" w16cid:durableId="407925760">
    <w:abstractNumId w:val="7"/>
  </w:num>
  <w:num w:numId="6" w16cid:durableId="1293750892">
    <w:abstractNumId w:val="3"/>
  </w:num>
  <w:num w:numId="7" w16cid:durableId="1118066987">
    <w:abstractNumId w:val="2"/>
  </w:num>
  <w:num w:numId="8" w16cid:durableId="120656123">
    <w:abstractNumId w:val="1"/>
  </w:num>
  <w:num w:numId="9" w16cid:durableId="63375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099"/>
    <w:rsid w:val="00034616"/>
    <w:rsid w:val="0006063C"/>
    <w:rsid w:val="0015074B"/>
    <w:rsid w:val="0029639D"/>
    <w:rsid w:val="002E1C78"/>
    <w:rsid w:val="00326F90"/>
    <w:rsid w:val="005C2015"/>
    <w:rsid w:val="00667772"/>
    <w:rsid w:val="006B0AE5"/>
    <w:rsid w:val="009F5B68"/>
    <w:rsid w:val="00A76896"/>
    <w:rsid w:val="00AA1D8D"/>
    <w:rsid w:val="00AB6E9F"/>
    <w:rsid w:val="00B47730"/>
    <w:rsid w:val="00CB0664"/>
    <w:rsid w:val="00FA3A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A8006"/>
  <w14:defaultImageDpi w14:val="300"/>
  <w15:docId w15:val="{0CBB1A1C-7159-4B88-86DE-796E7B67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6</cp:revision>
  <dcterms:created xsi:type="dcterms:W3CDTF">2013-12-23T23:15:00Z</dcterms:created>
  <dcterms:modified xsi:type="dcterms:W3CDTF">2025-04-12T05:15:00Z</dcterms:modified>
  <cp:category/>
</cp:coreProperties>
</file>